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5D188" w14:textId="77777777" w:rsidR="002C7FF2" w:rsidRDefault="00000000">
      <w:pPr>
        <w:pStyle w:val="Title"/>
      </w:pPr>
      <w:r>
        <w:t>Voice Automation Agent – Project Documentation</w:t>
      </w:r>
    </w:p>
    <w:p w14:paraId="2883F36C" w14:textId="77777777" w:rsidR="002C7FF2" w:rsidRDefault="00000000">
      <w:pPr>
        <w:pStyle w:val="Heading1"/>
      </w:pPr>
      <w:r>
        <w:t>1. Project Overview</w:t>
      </w:r>
    </w:p>
    <w:p w14:paraId="691E45BC" w14:textId="77777777" w:rsidR="002C7FF2" w:rsidRDefault="00000000">
      <w:r>
        <w:t>The Voice Automation Agent is an intelligent voice-driven system designed for appointment management through natural language interaction. It leverages advanced speech recognition, language understanding, and text-to-speech technologies to enable seamless human-like scheduling experiences.</w:t>
      </w:r>
    </w:p>
    <w:p w14:paraId="4966236D" w14:textId="77777777" w:rsidR="002C7FF2" w:rsidRDefault="00000000">
      <w:pPr>
        <w:pStyle w:val="Heading1"/>
      </w:pPr>
      <w:r>
        <w:t>2. Key Features</w:t>
      </w:r>
    </w:p>
    <w:p w14:paraId="6E69D62D" w14:textId="77777777" w:rsidR="002C7FF2" w:rsidRDefault="00000000">
      <w:pPr>
        <w:pStyle w:val="ListBullet"/>
      </w:pPr>
      <w:r>
        <w:t>🎙️ Voice Recognition using OpenAI Whisper for accurate speech-to-text conversion.</w:t>
      </w:r>
    </w:p>
    <w:p w14:paraId="6D4A646C" w14:textId="77777777" w:rsidR="002C7FF2" w:rsidRDefault="00000000">
      <w:pPr>
        <w:pStyle w:val="ListBullet"/>
      </w:pPr>
      <w:r>
        <w:t>🧠 Natural Language Understanding powered by Claude 3.5 Sonnet for intent extraction.</w:t>
      </w:r>
    </w:p>
    <w:p w14:paraId="59FB689C" w14:textId="77777777" w:rsidR="002C7FF2" w:rsidRDefault="00000000">
      <w:pPr>
        <w:pStyle w:val="ListBullet"/>
      </w:pPr>
      <w:r>
        <w:t>🔊 Text-to-Speech using Google TTS for realistic voice responses.</w:t>
      </w:r>
    </w:p>
    <w:p w14:paraId="1CE91FBC" w14:textId="77777777" w:rsidR="002C7FF2" w:rsidRDefault="00000000">
      <w:pPr>
        <w:pStyle w:val="ListBullet"/>
      </w:pPr>
      <w:r>
        <w:t>📅 Appointment Management with local storage and external API sync.</w:t>
      </w:r>
    </w:p>
    <w:p w14:paraId="36733AD3" w14:textId="77777777" w:rsidR="002C7FF2" w:rsidRDefault="00000000">
      <w:pPr>
        <w:pStyle w:val="ListBullet"/>
      </w:pPr>
      <w:r>
        <w:t>🗓️ Calendar Integration supporting ICS export and multi-calendar sync.</w:t>
      </w:r>
    </w:p>
    <w:p w14:paraId="7DA48E16" w14:textId="77777777" w:rsidR="002C7FF2" w:rsidRDefault="00000000">
      <w:pPr>
        <w:pStyle w:val="ListBullet"/>
      </w:pPr>
      <w:r>
        <w:t>🧩 Modular Architecture for scalability and maintainability.</w:t>
      </w:r>
    </w:p>
    <w:p w14:paraId="2CEBCF3D" w14:textId="77777777" w:rsidR="002C7FF2" w:rsidRDefault="00000000">
      <w:pPr>
        <w:pStyle w:val="Heading1"/>
      </w:pPr>
      <w:r>
        <w:t>3. Tools &amp; Technologies</w:t>
      </w:r>
    </w:p>
    <w:p w14:paraId="6D7A2AB4" w14:textId="77777777" w:rsidR="002C7FF2" w:rsidRDefault="00000000">
      <w:pPr>
        <w:pStyle w:val="ListBullet"/>
      </w:pPr>
      <w:r>
        <w:t>Programming Language: Python 3.10+</w:t>
      </w:r>
    </w:p>
    <w:p w14:paraId="02C5298A" w14:textId="77777777" w:rsidR="002C7FF2" w:rsidRDefault="00000000">
      <w:pPr>
        <w:pStyle w:val="ListBullet"/>
      </w:pPr>
      <w:r>
        <w:t>Speech-to-Text: OpenAI Whisper</w:t>
      </w:r>
    </w:p>
    <w:p w14:paraId="60D74735" w14:textId="528B75F9" w:rsidR="002C7FF2" w:rsidRDefault="00000000" w:rsidP="00494B23">
      <w:pPr>
        <w:pStyle w:val="ListBullet"/>
      </w:pPr>
      <w:r>
        <w:t xml:space="preserve">LLM: </w:t>
      </w:r>
      <w:r w:rsidR="00494B23" w:rsidRPr="00494B23">
        <w:t>mistral-7b-instruct</w:t>
      </w:r>
      <w:r w:rsidR="00494B23">
        <w:t xml:space="preserve"> </w:t>
      </w:r>
      <w:r>
        <w:t xml:space="preserve">(via </w:t>
      </w:r>
      <w:proofErr w:type="spellStart"/>
      <w:r>
        <w:t>OpenRouter</w:t>
      </w:r>
      <w:proofErr w:type="spellEnd"/>
      <w:r>
        <w:t xml:space="preserve"> API)</w:t>
      </w:r>
    </w:p>
    <w:p w14:paraId="3DD39F50" w14:textId="77777777" w:rsidR="002C7FF2" w:rsidRDefault="00000000">
      <w:pPr>
        <w:pStyle w:val="ListBullet"/>
      </w:pPr>
      <w:r>
        <w:t>Text-to-Speech: Google TTS</w:t>
      </w:r>
    </w:p>
    <w:p w14:paraId="7A938F7C" w14:textId="77777777" w:rsidR="002C7FF2" w:rsidRDefault="00000000">
      <w:pPr>
        <w:pStyle w:val="ListBullet"/>
      </w:pPr>
      <w:r>
        <w:t>Frameworks/Libraries: dotenv, json, requests, datetime</w:t>
      </w:r>
    </w:p>
    <w:p w14:paraId="09F47692" w14:textId="77777777" w:rsidR="002C7FF2" w:rsidRDefault="00000000">
      <w:pPr>
        <w:pStyle w:val="ListBullet"/>
      </w:pPr>
      <w:r>
        <w:t>Data Storage: JSON-based local storage for schedules and calendar events</w:t>
      </w:r>
    </w:p>
    <w:p w14:paraId="02756F86" w14:textId="77777777" w:rsidR="002C7FF2" w:rsidRDefault="00000000">
      <w:pPr>
        <w:pStyle w:val="Heading1"/>
      </w:pPr>
      <w:r>
        <w:t>4. System Architecture</w:t>
      </w:r>
    </w:p>
    <w:p w14:paraId="6E4408CC" w14:textId="77777777" w:rsidR="002C7FF2" w:rsidRDefault="00000000">
      <w:r>
        <w:t>The system follows a modular architecture to ensure separation of concerns and ease of maintenance:</w:t>
      </w:r>
    </w:p>
    <w:p w14:paraId="43125EE4" w14:textId="77777777" w:rsidR="002C7FF2" w:rsidRDefault="00000000">
      <w:pPr>
        <w:pStyle w:val="ListBullet"/>
      </w:pPr>
      <w:r>
        <w:t>speech_io.py – Handles voice input and TTS output.</w:t>
      </w:r>
    </w:p>
    <w:p w14:paraId="32CF2712" w14:textId="77777777" w:rsidR="002C7FF2" w:rsidRDefault="00000000">
      <w:pPr>
        <w:pStyle w:val="ListBullet"/>
      </w:pPr>
      <w:r>
        <w:t>llm_interface.py – Manages LLM communication and intent detection.</w:t>
      </w:r>
    </w:p>
    <w:p w14:paraId="501ABA00" w14:textId="77777777" w:rsidR="002C7FF2" w:rsidRDefault="00000000">
      <w:pPr>
        <w:pStyle w:val="ListBullet"/>
      </w:pPr>
      <w:r>
        <w:t>scheduler.py – Manages local appointments and task scheduling.</w:t>
      </w:r>
    </w:p>
    <w:p w14:paraId="2C5E7163" w14:textId="77777777" w:rsidR="002C7FF2" w:rsidRDefault="00000000">
      <w:pPr>
        <w:pStyle w:val="ListBullet"/>
      </w:pPr>
      <w:r>
        <w:t>calendar_integration.py – Handles calendar event creation and export.</w:t>
      </w:r>
    </w:p>
    <w:p w14:paraId="3E309F35" w14:textId="77777777" w:rsidR="002C7FF2" w:rsidRDefault="00000000">
      <w:pPr>
        <w:pStyle w:val="ListBullet"/>
      </w:pPr>
      <w:r>
        <w:t>validation.py – Validates input formats for time and dates.</w:t>
      </w:r>
    </w:p>
    <w:p w14:paraId="6A588F97" w14:textId="77777777" w:rsidR="002C7FF2" w:rsidRDefault="00000000">
      <w:pPr>
        <w:pStyle w:val="ListBullet"/>
      </w:pPr>
      <w:r>
        <w:t>logger.py – Maintains logs for debugging and traceability.</w:t>
      </w:r>
    </w:p>
    <w:p w14:paraId="62897DCD" w14:textId="77777777" w:rsidR="002C7FF2" w:rsidRDefault="00000000">
      <w:pPr>
        <w:pStyle w:val="Heading1"/>
      </w:pPr>
      <w:r>
        <w:lastRenderedPageBreak/>
        <w:t>5. 4-Day Action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C7FF2" w14:paraId="2DFE5B5B" w14:textId="77777777">
        <w:tc>
          <w:tcPr>
            <w:tcW w:w="2880" w:type="dxa"/>
          </w:tcPr>
          <w:p w14:paraId="4FAC1B88" w14:textId="77777777" w:rsidR="002C7FF2" w:rsidRDefault="00000000">
            <w:r>
              <w:t>Day</w:t>
            </w:r>
          </w:p>
        </w:tc>
        <w:tc>
          <w:tcPr>
            <w:tcW w:w="2880" w:type="dxa"/>
          </w:tcPr>
          <w:p w14:paraId="18A90620" w14:textId="77777777" w:rsidR="002C7FF2" w:rsidRDefault="00000000">
            <w:r>
              <w:t>Focus Area / Goal</w:t>
            </w:r>
          </w:p>
        </w:tc>
        <w:tc>
          <w:tcPr>
            <w:tcW w:w="2880" w:type="dxa"/>
          </w:tcPr>
          <w:p w14:paraId="275CCBAC" w14:textId="77777777" w:rsidR="002C7FF2" w:rsidRDefault="00000000">
            <w:r>
              <w:t>Summary of Tasks</w:t>
            </w:r>
          </w:p>
        </w:tc>
      </w:tr>
      <w:tr w:rsidR="002C7FF2" w14:paraId="01EDEFE8" w14:textId="77777777">
        <w:tc>
          <w:tcPr>
            <w:tcW w:w="2880" w:type="dxa"/>
          </w:tcPr>
          <w:p w14:paraId="12036BAE" w14:textId="77777777" w:rsidR="002C7FF2" w:rsidRDefault="00000000">
            <w:r>
              <w:t>Day 1</w:t>
            </w:r>
          </w:p>
        </w:tc>
        <w:tc>
          <w:tcPr>
            <w:tcW w:w="2880" w:type="dxa"/>
          </w:tcPr>
          <w:p w14:paraId="2846BFD7" w14:textId="77777777" w:rsidR="002C7FF2" w:rsidRDefault="00000000">
            <w:r>
              <w:t>Research &amp; Planning</w:t>
            </w:r>
          </w:p>
        </w:tc>
        <w:tc>
          <w:tcPr>
            <w:tcW w:w="2880" w:type="dxa"/>
          </w:tcPr>
          <w:p w14:paraId="3D3A557A" w14:textId="77777777" w:rsidR="002C7FF2" w:rsidRDefault="00000000">
            <w:r>
              <w:t>Researched voice automation systems, studied Whisper, Mistral, and Google TTS. Defined objectives and designed project structure.</w:t>
            </w:r>
          </w:p>
        </w:tc>
      </w:tr>
      <w:tr w:rsidR="002C7FF2" w14:paraId="2484A4A3" w14:textId="77777777">
        <w:tc>
          <w:tcPr>
            <w:tcW w:w="2880" w:type="dxa"/>
          </w:tcPr>
          <w:p w14:paraId="20194ECE" w14:textId="77777777" w:rsidR="002C7FF2" w:rsidRDefault="00000000">
            <w:r>
              <w:t>Day 1</w:t>
            </w:r>
          </w:p>
        </w:tc>
        <w:tc>
          <w:tcPr>
            <w:tcW w:w="2880" w:type="dxa"/>
          </w:tcPr>
          <w:p w14:paraId="05F0FF2C" w14:textId="77777777" w:rsidR="002C7FF2" w:rsidRDefault="00000000">
            <w:r>
              <w:t>System Architecture Design</w:t>
            </w:r>
          </w:p>
        </w:tc>
        <w:tc>
          <w:tcPr>
            <w:tcW w:w="2880" w:type="dxa"/>
          </w:tcPr>
          <w:p w14:paraId="0979E64C" w14:textId="77777777" w:rsidR="002C7FF2" w:rsidRDefault="00000000">
            <w:r>
              <w:t>Outlined data flow between modules and decided LLM integration strategy.</w:t>
            </w:r>
          </w:p>
        </w:tc>
      </w:tr>
      <w:tr w:rsidR="002C7FF2" w14:paraId="6505E398" w14:textId="77777777">
        <w:tc>
          <w:tcPr>
            <w:tcW w:w="2880" w:type="dxa"/>
          </w:tcPr>
          <w:p w14:paraId="0FACCF71" w14:textId="77777777" w:rsidR="002C7FF2" w:rsidRDefault="00000000">
            <w:r>
              <w:t>Day 2</w:t>
            </w:r>
          </w:p>
        </w:tc>
        <w:tc>
          <w:tcPr>
            <w:tcW w:w="2880" w:type="dxa"/>
          </w:tcPr>
          <w:p w14:paraId="739EEDCD" w14:textId="77777777" w:rsidR="002C7FF2" w:rsidRDefault="00000000">
            <w:r>
              <w:t>Environment Setup &amp; Core Implementation</w:t>
            </w:r>
          </w:p>
        </w:tc>
        <w:tc>
          <w:tcPr>
            <w:tcW w:w="2880" w:type="dxa"/>
          </w:tcPr>
          <w:p w14:paraId="3315C3D0" w14:textId="77777777" w:rsidR="002C7FF2" w:rsidRDefault="00000000">
            <w:r>
              <w:t>Configured virtual environment, dependencies, and implemented Whisper-based voice recognition.</w:t>
            </w:r>
          </w:p>
        </w:tc>
      </w:tr>
      <w:tr w:rsidR="002C7FF2" w14:paraId="5A7B7336" w14:textId="77777777">
        <w:tc>
          <w:tcPr>
            <w:tcW w:w="2880" w:type="dxa"/>
          </w:tcPr>
          <w:p w14:paraId="2DF920AD" w14:textId="77777777" w:rsidR="002C7FF2" w:rsidRDefault="00000000">
            <w:r>
              <w:t>Day 2</w:t>
            </w:r>
          </w:p>
        </w:tc>
        <w:tc>
          <w:tcPr>
            <w:tcW w:w="2880" w:type="dxa"/>
          </w:tcPr>
          <w:p w14:paraId="49675A40" w14:textId="77777777" w:rsidR="002C7FF2" w:rsidRDefault="00000000">
            <w:r>
              <w:t>Voice Interaction Loop</w:t>
            </w:r>
          </w:p>
        </w:tc>
        <w:tc>
          <w:tcPr>
            <w:tcW w:w="2880" w:type="dxa"/>
          </w:tcPr>
          <w:p w14:paraId="1CFE1514" w14:textId="77777777" w:rsidR="002C7FF2" w:rsidRDefault="00000000">
            <w:r>
              <w:t>Developed end-to-end voice → LLM → TTS pipeline and tested transcription accuracy.</w:t>
            </w:r>
          </w:p>
        </w:tc>
      </w:tr>
      <w:tr w:rsidR="002C7FF2" w14:paraId="245675CC" w14:textId="77777777">
        <w:tc>
          <w:tcPr>
            <w:tcW w:w="2880" w:type="dxa"/>
          </w:tcPr>
          <w:p w14:paraId="4CFFBB61" w14:textId="77777777" w:rsidR="002C7FF2" w:rsidRDefault="00000000">
            <w:r>
              <w:t>Day 3</w:t>
            </w:r>
          </w:p>
        </w:tc>
        <w:tc>
          <w:tcPr>
            <w:tcW w:w="2880" w:type="dxa"/>
          </w:tcPr>
          <w:p w14:paraId="09C44D23" w14:textId="77777777" w:rsidR="002C7FF2" w:rsidRDefault="00000000">
            <w:r>
              <w:t>Scheduling &amp; Integration</w:t>
            </w:r>
          </w:p>
        </w:tc>
        <w:tc>
          <w:tcPr>
            <w:tcW w:w="2880" w:type="dxa"/>
          </w:tcPr>
          <w:p w14:paraId="4ACFE379" w14:textId="77777777" w:rsidR="002C7FF2" w:rsidRDefault="00000000">
            <w:r>
              <w:t>Integrated local appointment management and external calendar syncing.</w:t>
            </w:r>
          </w:p>
        </w:tc>
      </w:tr>
      <w:tr w:rsidR="002C7FF2" w14:paraId="7BB9C200" w14:textId="77777777">
        <w:tc>
          <w:tcPr>
            <w:tcW w:w="2880" w:type="dxa"/>
          </w:tcPr>
          <w:p w14:paraId="23F1C89C" w14:textId="77777777" w:rsidR="002C7FF2" w:rsidRDefault="00000000">
            <w:r>
              <w:t>Day 3</w:t>
            </w:r>
          </w:p>
        </w:tc>
        <w:tc>
          <w:tcPr>
            <w:tcW w:w="2880" w:type="dxa"/>
          </w:tcPr>
          <w:p w14:paraId="0DA9D6AD" w14:textId="77777777" w:rsidR="002C7FF2" w:rsidRDefault="00000000">
            <w:r>
              <w:t>Debugging &amp; Testing</w:t>
            </w:r>
          </w:p>
        </w:tc>
        <w:tc>
          <w:tcPr>
            <w:tcW w:w="2880" w:type="dxa"/>
          </w:tcPr>
          <w:p w14:paraId="479D61B2" w14:textId="77777777" w:rsidR="002C7FF2" w:rsidRDefault="00000000">
            <w:r>
              <w:t>Performed unit and integration tests, fixed bugs, and ensured smooth workflow.</w:t>
            </w:r>
          </w:p>
        </w:tc>
      </w:tr>
      <w:tr w:rsidR="002C7FF2" w14:paraId="0141D26B" w14:textId="77777777">
        <w:tc>
          <w:tcPr>
            <w:tcW w:w="2880" w:type="dxa"/>
          </w:tcPr>
          <w:p w14:paraId="20548020" w14:textId="77777777" w:rsidR="002C7FF2" w:rsidRDefault="00000000">
            <w:r>
              <w:t>Day 4</w:t>
            </w:r>
          </w:p>
        </w:tc>
        <w:tc>
          <w:tcPr>
            <w:tcW w:w="2880" w:type="dxa"/>
          </w:tcPr>
          <w:p w14:paraId="64C4047E" w14:textId="77777777" w:rsidR="002C7FF2" w:rsidRDefault="00000000">
            <w:r>
              <w:t>Documentation &amp; Presentation</w:t>
            </w:r>
          </w:p>
        </w:tc>
        <w:tc>
          <w:tcPr>
            <w:tcW w:w="2880" w:type="dxa"/>
          </w:tcPr>
          <w:p w14:paraId="4EED50CE" w14:textId="77777777" w:rsidR="002C7FF2" w:rsidRDefault="00000000">
            <w:r>
              <w:t>Finalized README, prepared demo and presentation slides.</w:t>
            </w:r>
          </w:p>
        </w:tc>
      </w:tr>
    </w:tbl>
    <w:p w14:paraId="553215B5" w14:textId="77777777" w:rsidR="002C7FF2" w:rsidRDefault="00000000">
      <w:pPr>
        <w:pStyle w:val="Heading1"/>
      </w:pPr>
      <w:r>
        <w:t>6. Testing &amp; Validation</w:t>
      </w:r>
    </w:p>
    <w:p w14:paraId="7D779B7D" w14:textId="77777777" w:rsidR="002C7FF2" w:rsidRDefault="00000000">
      <w:r>
        <w:t>Comprehensive testing ensured robust performance and reliability across components:</w:t>
      </w:r>
    </w:p>
    <w:p w14:paraId="709514CD" w14:textId="77777777" w:rsidR="002C7FF2" w:rsidRDefault="00000000">
      <w:pPr>
        <w:pStyle w:val="ListBullet"/>
      </w:pPr>
      <w:r>
        <w:t>✅ Unit Tests for speech recognition, scheduling, and validation.</w:t>
      </w:r>
    </w:p>
    <w:p w14:paraId="224BE932" w14:textId="77777777" w:rsidR="002C7FF2" w:rsidRDefault="00000000">
      <w:pPr>
        <w:pStyle w:val="ListBullet"/>
      </w:pPr>
      <w:r>
        <w:t>🔁 Integration Tests for voice-to-LLM-to-TTS loop.</w:t>
      </w:r>
    </w:p>
    <w:p w14:paraId="553DEC38" w14:textId="77777777" w:rsidR="002C7FF2" w:rsidRDefault="00000000">
      <w:pPr>
        <w:pStyle w:val="ListBullet"/>
      </w:pPr>
      <w:r>
        <w:t>📊 System Tests covering end-to-end appointment management workflows.</w:t>
      </w:r>
    </w:p>
    <w:p w14:paraId="439BFE01" w14:textId="77777777" w:rsidR="002C7FF2" w:rsidRDefault="00000000">
      <w:pPr>
        <w:pStyle w:val="Heading1"/>
      </w:pPr>
      <w:r>
        <w:lastRenderedPageBreak/>
        <w:t>7. Conclusion</w:t>
      </w:r>
    </w:p>
    <w:p w14:paraId="526C4826" w14:textId="77777777" w:rsidR="002C7FF2" w:rsidRDefault="00000000">
      <w:r>
        <w:t>The Voice Automation Agent successfully demonstrates how AI-driven voice technology can simplify appointment management. Its modular architecture allows future extensions, including multi-language support, advanced dialogue management, and integration with real-time calendar APIs.</w:t>
      </w:r>
    </w:p>
    <w:sectPr w:rsidR="002C7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2220938">
    <w:abstractNumId w:val="8"/>
  </w:num>
  <w:num w:numId="2" w16cid:durableId="1866870776">
    <w:abstractNumId w:val="6"/>
  </w:num>
  <w:num w:numId="3" w16cid:durableId="234247439">
    <w:abstractNumId w:val="5"/>
  </w:num>
  <w:num w:numId="4" w16cid:durableId="1220828044">
    <w:abstractNumId w:val="4"/>
  </w:num>
  <w:num w:numId="5" w16cid:durableId="922640797">
    <w:abstractNumId w:val="7"/>
  </w:num>
  <w:num w:numId="6" w16cid:durableId="1385250839">
    <w:abstractNumId w:val="3"/>
  </w:num>
  <w:num w:numId="7" w16cid:durableId="708457127">
    <w:abstractNumId w:val="2"/>
  </w:num>
  <w:num w:numId="8" w16cid:durableId="1791629181">
    <w:abstractNumId w:val="1"/>
  </w:num>
  <w:num w:numId="9" w16cid:durableId="180762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FF2"/>
    <w:rsid w:val="00326F90"/>
    <w:rsid w:val="00494B23"/>
    <w:rsid w:val="005C1D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E6ABE"/>
  <w14:defaultImageDpi w14:val="300"/>
  <w15:docId w15:val="{0D88FF1E-0892-44D0-84AD-15E25000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Abdullah Ashraf</cp:lastModifiedBy>
  <cp:revision>2</cp:revision>
  <dcterms:created xsi:type="dcterms:W3CDTF">2013-12-23T23:15:00Z</dcterms:created>
  <dcterms:modified xsi:type="dcterms:W3CDTF">2025-10-26T02:39:00Z</dcterms:modified>
  <cp:category/>
</cp:coreProperties>
</file>